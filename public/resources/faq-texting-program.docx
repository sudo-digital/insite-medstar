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Enter Your Name:"/>
        <w:tag w:val="Enter Your Name:"/>
        <w:id w:val="288552880"/>
        <w:placeholder>
          <w:docPart w:val="90234B6A3BCD4A4E8EA09A7C52823E8B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14:paraId="3CEE7130" w14:textId="77777777" w:rsidR="00391E5D" w:rsidRDefault="00AD7D39">
          <w:pPr>
            <w:pStyle w:val="Name"/>
          </w:pPr>
          <w:r>
            <w:t>FAQ</w:t>
          </w:r>
        </w:p>
      </w:sdtContent>
    </w:sdt>
    <w:p w14:paraId="227911D6" w14:textId="7ABCD6A4" w:rsidR="00605994" w:rsidRDefault="00AD7D39">
      <w:pPr>
        <w:pStyle w:val="ContactInfo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25BCCD3B" wp14:editId="571A1AD6">
            <wp:simplePos x="0" y="0"/>
            <wp:positionH relativeFrom="column">
              <wp:posOffset>3826942</wp:posOffset>
            </wp:positionH>
            <wp:positionV relativeFrom="paragraph">
              <wp:posOffset>-892076</wp:posOffset>
            </wp:positionV>
            <wp:extent cx="2581921" cy="950616"/>
            <wp:effectExtent l="0" t="0" r="0" b="1905"/>
            <wp:wrapNone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se-logo-dark-wordmark-b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921" cy="950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 xml:space="preserve">WISE </w:t>
      </w:r>
      <w:r w:rsidR="003F6A5A">
        <w:rPr>
          <w:szCs w:val="24"/>
        </w:rPr>
        <w:t>Wellbeing Outreach</w:t>
      </w:r>
      <w:bookmarkStart w:id="0" w:name="_GoBack"/>
      <w:bookmarkEnd w:id="0"/>
      <w:r>
        <w:rPr>
          <w:szCs w:val="24"/>
        </w:rPr>
        <w:t xml:space="preserve"> Program</w:t>
      </w:r>
      <w:r w:rsidR="00B83831">
        <w:rPr>
          <w:szCs w:val="24"/>
        </w:rPr>
        <w:t xml:space="preserve"> </w:t>
      </w:r>
      <w:r w:rsidR="00B83831" w:rsidRPr="00B83831">
        <w:rPr>
          <w:szCs w:val="24"/>
        </w:rPr>
        <w:t xml:space="preserve"> </w:t>
      </w:r>
    </w:p>
    <w:p w14:paraId="19ADF897" w14:textId="77777777" w:rsidR="00AD7D39" w:rsidRDefault="00AD7D39">
      <w:pPr>
        <w:pStyle w:val="Salutation"/>
        <w:rPr>
          <w:sz w:val="22"/>
          <w:szCs w:val="22"/>
        </w:rPr>
      </w:pPr>
      <w:r>
        <w:rPr>
          <w:sz w:val="22"/>
          <w:szCs w:val="22"/>
        </w:rPr>
        <w:t>Who is WISE?</w:t>
      </w:r>
    </w:p>
    <w:p w14:paraId="42267506" w14:textId="77777777" w:rsidR="00AD7D39" w:rsidRPr="00AD7D39" w:rsidRDefault="00AD7D39" w:rsidP="001F40B9">
      <w:pPr>
        <w:spacing w:after="0" w:line="240" w:lineRule="auto"/>
        <w:rPr>
          <w:rFonts w:asciiTheme="majorHAnsi" w:eastAsia="Times New Roman" w:hAnsiTheme="majorHAnsi" w:cs="Times New Roman"/>
          <w:color w:val="808080" w:themeColor="background1" w:themeShade="80"/>
          <w:lang w:eastAsia="en-US"/>
        </w:rPr>
      </w:pPr>
      <w:r w:rsidRPr="00AD7D39">
        <w:rPr>
          <w:rFonts w:asciiTheme="majorHAnsi" w:eastAsia="Times New Roman" w:hAnsiTheme="majorHAnsi" w:cs="Times New Roman"/>
          <w:color w:val="808080" w:themeColor="background1" w:themeShade="80"/>
          <w:lang w:eastAsia="en-US"/>
        </w:rPr>
        <w:t xml:space="preserve">WISE </w:t>
      </w:r>
      <w:r w:rsidR="001F40B9">
        <w:rPr>
          <w:rFonts w:asciiTheme="majorHAnsi" w:eastAsia="Times New Roman" w:hAnsiTheme="majorHAnsi" w:cs="Times New Roman"/>
          <w:color w:val="808080" w:themeColor="background1" w:themeShade="80"/>
          <w:lang w:eastAsia="en-US"/>
        </w:rPr>
        <w:t xml:space="preserve">is a non-profit within MedStar Georgetown University Hospital that </w:t>
      </w:r>
      <w:r>
        <w:rPr>
          <w:rFonts w:asciiTheme="majorHAnsi" w:eastAsia="Times New Roman" w:hAnsiTheme="majorHAnsi" w:cs="Times New Roman"/>
          <w:color w:val="808080" w:themeColor="background1" w:themeShade="80"/>
          <w:lang w:eastAsia="en-US"/>
        </w:rPr>
        <w:t xml:space="preserve">provides mental health and wellbeing supports to </w:t>
      </w:r>
      <w:r w:rsidR="00197F30">
        <w:rPr>
          <w:rFonts w:asciiTheme="majorHAnsi" w:eastAsia="Times New Roman" w:hAnsiTheme="majorHAnsi" w:cs="Times New Roman"/>
          <w:color w:val="808080" w:themeColor="background1" w:themeShade="80"/>
          <w:lang w:eastAsia="en-US"/>
        </w:rPr>
        <w:t>DC schools</w:t>
      </w:r>
      <w:r>
        <w:rPr>
          <w:rFonts w:asciiTheme="majorHAnsi" w:eastAsia="Times New Roman" w:hAnsiTheme="majorHAnsi" w:cs="Times New Roman"/>
          <w:color w:val="808080" w:themeColor="background1" w:themeShade="80"/>
          <w:lang w:eastAsia="en-US"/>
        </w:rPr>
        <w:t xml:space="preserve">. We </w:t>
      </w:r>
      <w:r w:rsidR="00197F30">
        <w:rPr>
          <w:rFonts w:asciiTheme="majorHAnsi" w:eastAsia="Times New Roman" w:hAnsiTheme="majorHAnsi" w:cs="Times New Roman"/>
          <w:color w:val="808080" w:themeColor="background1" w:themeShade="80"/>
          <w:lang w:eastAsia="en-US"/>
        </w:rPr>
        <w:t>deliver</w:t>
      </w:r>
      <w:r>
        <w:rPr>
          <w:rFonts w:asciiTheme="majorHAnsi" w:eastAsia="Times New Roman" w:hAnsiTheme="majorHAnsi" w:cs="Times New Roman"/>
          <w:color w:val="808080" w:themeColor="background1" w:themeShade="80"/>
          <w:lang w:eastAsia="en-US"/>
        </w:rPr>
        <w:t xml:space="preserve"> therapy, psychiatry services, and </w:t>
      </w:r>
      <w:r w:rsidR="00BE0286">
        <w:rPr>
          <w:rFonts w:asciiTheme="majorHAnsi" w:eastAsia="Times New Roman" w:hAnsiTheme="majorHAnsi" w:cs="Times New Roman"/>
          <w:color w:val="808080" w:themeColor="background1" w:themeShade="80"/>
          <w:lang w:eastAsia="en-US"/>
        </w:rPr>
        <w:t>support for</w:t>
      </w:r>
      <w:r>
        <w:rPr>
          <w:rFonts w:asciiTheme="majorHAnsi" w:eastAsia="Times New Roman" w:hAnsiTheme="majorHAnsi" w:cs="Times New Roman"/>
          <w:color w:val="808080" w:themeColor="background1" w:themeShade="80"/>
          <w:lang w:eastAsia="en-US"/>
        </w:rPr>
        <w:t xml:space="preserve"> </w:t>
      </w:r>
      <w:r w:rsidR="00197F30">
        <w:rPr>
          <w:rFonts w:asciiTheme="majorHAnsi" w:eastAsia="Times New Roman" w:hAnsiTheme="majorHAnsi" w:cs="Times New Roman"/>
          <w:color w:val="808080" w:themeColor="background1" w:themeShade="80"/>
          <w:lang w:eastAsia="en-US"/>
        </w:rPr>
        <w:t xml:space="preserve">teachers </w:t>
      </w:r>
      <w:r>
        <w:rPr>
          <w:rFonts w:asciiTheme="majorHAnsi" w:eastAsia="Times New Roman" w:hAnsiTheme="majorHAnsi" w:cs="Times New Roman"/>
          <w:color w:val="808080" w:themeColor="background1" w:themeShade="80"/>
          <w:lang w:eastAsia="en-US"/>
        </w:rPr>
        <w:t xml:space="preserve">to make classrooms a better place for kids. We also support </w:t>
      </w:r>
      <w:r w:rsidR="00BE0286">
        <w:rPr>
          <w:rFonts w:asciiTheme="majorHAnsi" w:eastAsia="Times New Roman" w:hAnsiTheme="majorHAnsi" w:cs="Times New Roman"/>
          <w:color w:val="808080" w:themeColor="background1" w:themeShade="80"/>
          <w:lang w:eastAsia="en-US"/>
        </w:rPr>
        <w:t xml:space="preserve">parents and </w:t>
      </w:r>
      <w:r>
        <w:rPr>
          <w:rFonts w:asciiTheme="majorHAnsi" w:eastAsia="Times New Roman" w:hAnsiTheme="majorHAnsi" w:cs="Times New Roman"/>
          <w:color w:val="808080" w:themeColor="background1" w:themeShade="80"/>
          <w:lang w:eastAsia="en-US"/>
        </w:rPr>
        <w:t xml:space="preserve">caregivers through our Caregivers Empowering </w:t>
      </w:r>
      <w:proofErr w:type="spellStart"/>
      <w:r>
        <w:rPr>
          <w:rFonts w:asciiTheme="majorHAnsi" w:eastAsia="Times New Roman" w:hAnsiTheme="majorHAnsi" w:cs="Times New Roman"/>
          <w:color w:val="808080" w:themeColor="background1" w:themeShade="80"/>
          <w:lang w:eastAsia="en-US"/>
        </w:rPr>
        <w:t>eachOther</w:t>
      </w:r>
      <w:proofErr w:type="spellEnd"/>
      <w:r>
        <w:rPr>
          <w:rFonts w:asciiTheme="majorHAnsi" w:eastAsia="Times New Roman" w:hAnsiTheme="majorHAnsi" w:cs="Times New Roman"/>
          <w:color w:val="808080" w:themeColor="background1" w:themeShade="80"/>
          <w:lang w:eastAsia="en-US"/>
        </w:rPr>
        <w:t xml:space="preserve"> (CEO) program</w:t>
      </w:r>
      <w:r w:rsidR="001F40B9">
        <w:rPr>
          <w:rFonts w:asciiTheme="majorHAnsi" w:eastAsia="Times New Roman" w:hAnsiTheme="majorHAnsi" w:cs="Times New Roman"/>
          <w:color w:val="808080" w:themeColor="background1" w:themeShade="80"/>
          <w:lang w:eastAsia="en-US"/>
        </w:rPr>
        <w:t>.</w:t>
      </w:r>
    </w:p>
    <w:p w14:paraId="58643B8C" w14:textId="77777777" w:rsidR="00605994" w:rsidRPr="00AD7D39" w:rsidRDefault="00AD7D39" w:rsidP="001F40B9">
      <w:pPr>
        <w:pStyle w:val="Salutation"/>
        <w:spacing w:before="240"/>
        <w:rPr>
          <w:sz w:val="22"/>
          <w:szCs w:val="22"/>
        </w:rPr>
      </w:pPr>
      <w:r w:rsidRPr="00AD7D39">
        <w:rPr>
          <w:sz w:val="22"/>
          <w:szCs w:val="22"/>
        </w:rPr>
        <w:t xml:space="preserve">How did you get my </w:t>
      </w:r>
      <w:r w:rsidR="001F40B9">
        <w:rPr>
          <w:sz w:val="22"/>
          <w:szCs w:val="22"/>
        </w:rPr>
        <w:t>contact information</w:t>
      </w:r>
      <w:r w:rsidRPr="00AD7D39">
        <w:rPr>
          <w:sz w:val="22"/>
          <w:szCs w:val="22"/>
        </w:rPr>
        <w:t xml:space="preserve">? </w:t>
      </w:r>
    </w:p>
    <w:p w14:paraId="184D57EF" w14:textId="2B0A8EE2" w:rsidR="00605994" w:rsidRDefault="00AD7D39" w:rsidP="001F40B9">
      <w:pPr>
        <w:spacing w:before="240" w:line="240" w:lineRule="auto"/>
      </w:pPr>
      <w:r>
        <w:t xml:space="preserve">You were enrolled in the program because </w:t>
      </w:r>
      <w:r w:rsidR="001C7917">
        <w:t>WISE supports your school</w:t>
      </w:r>
      <w:r w:rsidR="00AB358A">
        <w:t xml:space="preserve"> and, in many cases, y</w:t>
      </w:r>
      <w:r w:rsidR="001C7917">
        <w:t>ou</w:t>
      </w:r>
      <w:r>
        <w:t xml:space="preserve"> or a child you care for is </w:t>
      </w:r>
      <w:r w:rsidR="00AB358A">
        <w:t>receiving services</w:t>
      </w:r>
      <w:r>
        <w:t xml:space="preserve"> </w:t>
      </w:r>
      <w:r w:rsidR="00AB358A">
        <w:t>directly from</w:t>
      </w:r>
      <w:r>
        <w:t xml:space="preserve"> our team.</w:t>
      </w:r>
      <w:r w:rsidR="001F40B9">
        <w:t xml:space="preserve"> </w:t>
      </w:r>
    </w:p>
    <w:p w14:paraId="6A3318C7" w14:textId="77777777" w:rsidR="00BE0286" w:rsidRDefault="00BE0286" w:rsidP="001F40B9">
      <w:pPr>
        <w:pStyle w:val="Salutation"/>
        <w:spacing w:before="240"/>
        <w:rPr>
          <w:sz w:val="22"/>
          <w:szCs w:val="22"/>
        </w:rPr>
      </w:pPr>
      <w:r>
        <w:rPr>
          <w:sz w:val="22"/>
          <w:szCs w:val="22"/>
        </w:rPr>
        <w:t>What does this program do?</w:t>
      </w:r>
    </w:p>
    <w:p w14:paraId="454A89E5" w14:textId="77777777" w:rsidR="00BE0286" w:rsidRPr="00BE0286" w:rsidRDefault="00BE0286" w:rsidP="001F40B9">
      <w:pPr>
        <w:pStyle w:val="Salutation"/>
        <w:spacing w:before="240"/>
        <w:rPr>
          <w:color w:val="808080" w:themeColor="background1" w:themeShade="80"/>
          <w:sz w:val="20"/>
          <w:szCs w:val="20"/>
        </w:rPr>
      </w:pPr>
      <w:r w:rsidRPr="00BE0286">
        <w:rPr>
          <w:color w:val="808080" w:themeColor="background1" w:themeShade="80"/>
          <w:sz w:val="20"/>
          <w:szCs w:val="20"/>
        </w:rPr>
        <w:t xml:space="preserve">We </w:t>
      </w:r>
      <w:r>
        <w:rPr>
          <w:color w:val="808080" w:themeColor="background1" w:themeShade="80"/>
          <w:sz w:val="20"/>
          <w:szCs w:val="20"/>
        </w:rPr>
        <w:t xml:space="preserve">know that you are busy, and we also want to make sure you feel supported. For some parents, texting is an easy way to receive </w:t>
      </w:r>
      <w:r w:rsidR="00983994">
        <w:rPr>
          <w:color w:val="808080" w:themeColor="background1" w:themeShade="80"/>
          <w:sz w:val="20"/>
          <w:szCs w:val="20"/>
        </w:rPr>
        <w:t xml:space="preserve">information about self-care, strategies for kids, and opportunities to connect with other caregivers. </w:t>
      </w:r>
      <w:r w:rsidR="00197F30">
        <w:rPr>
          <w:color w:val="808080" w:themeColor="background1" w:themeShade="80"/>
          <w:sz w:val="20"/>
          <w:szCs w:val="20"/>
        </w:rPr>
        <w:t>You will get a very short text every week with a helpful tip or resource that we hope will be a bright spot in your day.</w:t>
      </w:r>
      <w:r w:rsidR="001C7917">
        <w:rPr>
          <w:color w:val="808080" w:themeColor="background1" w:themeShade="80"/>
          <w:sz w:val="20"/>
          <w:szCs w:val="20"/>
        </w:rPr>
        <w:t xml:space="preserve"> No response is required.</w:t>
      </w:r>
    </w:p>
    <w:p w14:paraId="5798FCD8" w14:textId="77777777" w:rsidR="00983994" w:rsidRDefault="00983994" w:rsidP="001F40B9">
      <w:pPr>
        <w:pStyle w:val="Salutation"/>
        <w:spacing w:before="240"/>
        <w:rPr>
          <w:sz w:val="22"/>
          <w:szCs w:val="22"/>
        </w:rPr>
      </w:pPr>
      <w:r>
        <w:rPr>
          <w:sz w:val="22"/>
          <w:szCs w:val="22"/>
        </w:rPr>
        <w:t xml:space="preserve">Do I have to be a part of it? </w:t>
      </w:r>
    </w:p>
    <w:p w14:paraId="2328BE77" w14:textId="77777777" w:rsidR="00983994" w:rsidRPr="00983994" w:rsidRDefault="00983994" w:rsidP="001F40B9">
      <w:pPr>
        <w:pStyle w:val="Salutation"/>
        <w:spacing w:before="240"/>
        <w:rPr>
          <w:color w:val="808080" w:themeColor="background1" w:themeShade="80"/>
          <w:sz w:val="20"/>
          <w:szCs w:val="20"/>
        </w:rPr>
      </w:pPr>
      <w:r w:rsidRPr="00983994">
        <w:rPr>
          <w:color w:val="808080" w:themeColor="background1" w:themeShade="80"/>
          <w:sz w:val="20"/>
          <w:szCs w:val="20"/>
        </w:rPr>
        <w:t>No</w:t>
      </w:r>
      <w:r>
        <w:rPr>
          <w:color w:val="808080" w:themeColor="background1" w:themeShade="80"/>
          <w:sz w:val="20"/>
          <w:szCs w:val="20"/>
        </w:rPr>
        <w:t>, it is not required</w:t>
      </w:r>
      <w:r w:rsidRPr="00983994">
        <w:rPr>
          <w:color w:val="808080" w:themeColor="background1" w:themeShade="80"/>
          <w:sz w:val="20"/>
          <w:szCs w:val="20"/>
        </w:rPr>
        <w:t>.</w:t>
      </w:r>
      <w:r>
        <w:rPr>
          <w:color w:val="808080" w:themeColor="background1" w:themeShade="80"/>
          <w:sz w:val="20"/>
          <w:szCs w:val="20"/>
        </w:rPr>
        <w:t xml:space="preserve"> You can always unsubscribe by texting STOP to any text you receive, and you will no longer receive texts.</w:t>
      </w:r>
      <w:r w:rsidRPr="00983994">
        <w:rPr>
          <w:color w:val="808080" w:themeColor="background1" w:themeShade="80"/>
          <w:sz w:val="20"/>
          <w:szCs w:val="20"/>
        </w:rPr>
        <w:t xml:space="preserve"> </w:t>
      </w:r>
    </w:p>
    <w:p w14:paraId="6D1FA675" w14:textId="77777777" w:rsidR="001F40B9" w:rsidRDefault="001F40B9" w:rsidP="001F40B9">
      <w:pPr>
        <w:pStyle w:val="Salutation"/>
        <w:spacing w:before="240"/>
        <w:rPr>
          <w:sz w:val="22"/>
          <w:szCs w:val="22"/>
        </w:rPr>
      </w:pPr>
      <w:r>
        <w:rPr>
          <w:sz w:val="22"/>
          <w:szCs w:val="22"/>
        </w:rPr>
        <w:t>Is my information protected and private?</w:t>
      </w:r>
    </w:p>
    <w:p w14:paraId="7241BE6D" w14:textId="77777777" w:rsidR="001F40B9" w:rsidRPr="00AD7D39" w:rsidRDefault="001F40B9" w:rsidP="001F40B9">
      <w:pPr>
        <w:spacing w:after="0" w:line="240" w:lineRule="auto"/>
        <w:rPr>
          <w:rFonts w:asciiTheme="majorHAnsi" w:eastAsia="Times New Roman" w:hAnsiTheme="majorHAnsi" w:cs="Times New Roman"/>
          <w:color w:val="808080" w:themeColor="background1" w:themeShade="80"/>
          <w:lang w:eastAsia="en-US"/>
        </w:rPr>
      </w:pPr>
      <w:r>
        <w:rPr>
          <w:rFonts w:asciiTheme="majorHAnsi" w:eastAsia="Times New Roman" w:hAnsiTheme="majorHAnsi" w:cs="Times New Roman"/>
          <w:color w:val="808080" w:themeColor="background1" w:themeShade="80"/>
          <w:lang w:eastAsia="en-US"/>
        </w:rPr>
        <w:t xml:space="preserve">Yes. This is not a spam service. It is managed </w:t>
      </w:r>
      <w:r w:rsidR="00BE0286">
        <w:rPr>
          <w:rFonts w:asciiTheme="majorHAnsi" w:eastAsia="Times New Roman" w:hAnsiTheme="majorHAnsi" w:cs="Times New Roman"/>
          <w:color w:val="808080" w:themeColor="background1" w:themeShade="80"/>
          <w:lang w:eastAsia="en-US"/>
        </w:rPr>
        <w:t>solely</w:t>
      </w:r>
      <w:r>
        <w:rPr>
          <w:rFonts w:asciiTheme="majorHAnsi" w:eastAsia="Times New Roman" w:hAnsiTheme="majorHAnsi" w:cs="Times New Roman"/>
          <w:color w:val="808080" w:themeColor="background1" w:themeShade="80"/>
          <w:lang w:eastAsia="en-US"/>
        </w:rPr>
        <w:t xml:space="preserve"> by the WISE leadership team, and your contact information is not shared anywhere outside of our organization. </w:t>
      </w:r>
      <w:r w:rsidR="00BE0286">
        <w:rPr>
          <w:rFonts w:asciiTheme="majorHAnsi" w:eastAsia="Times New Roman" w:hAnsiTheme="majorHAnsi" w:cs="Times New Roman"/>
          <w:color w:val="808080" w:themeColor="background1" w:themeShade="80"/>
          <w:lang w:eastAsia="en-US"/>
        </w:rPr>
        <w:t xml:space="preserve">The texts you receive are personally composed by a WISE clinician. </w:t>
      </w:r>
      <w:r>
        <w:rPr>
          <w:rFonts w:asciiTheme="majorHAnsi" w:eastAsia="Times New Roman" w:hAnsiTheme="majorHAnsi" w:cs="Times New Roman"/>
          <w:color w:val="808080" w:themeColor="background1" w:themeShade="80"/>
          <w:lang w:eastAsia="en-US"/>
        </w:rPr>
        <w:t xml:space="preserve">Like </w:t>
      </w:r>
      <w:r w:rsidR="00BE0286">
        <w:rPr>
          <w:rFonts w:asciiTheme="majorHAnsi" w:eastAsia="Times New Roman" w:hAnsiTheme="majorHAnsi" w:cs="Times New Roman"/>
          <w:color w:val="808080" w:themeColor="background1" w:themeShade="80"/>
          <w:lang w:eastAsia="en-US"/>
        </w:rPr>
        <w:t xml:space="preserve">with </w:t>
      </w:r>
      <w:r>
        <w:rPr>
          <w:rFonts w:asciiTheme="majorHAnsi" w:eastAsia="Times New Roman" w:hAnsiTheme="majorHAnsi" w:cs="Times New Roman"/>
          <w:color w:val="808080" w:themeColor="background1" w:themeShade="80"/>
          <w:lang w:eastAsia="en-US"/>
        </w:rPr>
        <w:t xml:space="preserve">all of our support services, </w:t>
      </w:r>
      <w:r w:rsidR="00BE0286">
        <w:rPr>
          <w:rFonts w:asciiTheme="majorHAnsi" w:eastAsia="Times New Roman" w:hAnsiTheme="majorHAnsi" w:cs="Times New Roman"/>
          <w:color w:val="808080" w:themeColor="background1" w:themeShade="80"/>
          <w:lang w:eastAsia="en-US"/>
        </w:rPr>
        <w:t xml:space="preserve">your information is kept confidential. </w:t>
      </w:r>
    </w:p>
    <w:p w14:paraId="5F335967" w14:textId="77777777" w:rsidR="00983994" w:rsidRDefault="00983994" w:rsidP="00983994">
      <w:pPr>
        <w:pStyle w:val="Salutation"/>
        <w:spacing w:before="240"/>
        <w:rPr>
          <w:sz w:val="22"/>
          <w:szCs w:val="22"/>
        </w:rPr>
      </w:pPr>
      <w:r>
        <w:rPr>
          <w:sz w:val="22"/>
          <w:szCs w:val="22"/>
        </w:rPr>
        <w:t>If I click on a link that you send me, will I get a virus?</w:t>
      </w:r>
    </w:p>
    <w:p w14:paraId="4FF99D5B" w14:textId="77777777" w:rsidR="00983994" w:rsidRDefault="00983994" w:rsidP="00983994">
      <w:pPr>
        <w:pStyle w:val="Salutation"/>
        <w:spacing w:before="240"/>
        <w:rPr>
          <w:color w:val="808080" w:themeColor="background1" w:themeShade="80"/>
          <w:sz w:val="20"/>
          <w:szCs w:val="20"/>
        </w:rPr>
      </w:pPr>
      <w:r>
        <w:rPr>
          <w:color w:val="808080" w:themeColor="background1" w:themeShade="80"/>
          <w:sz w:val="20"/>
          <w:szCs w:val="20"/>
        </w:rPr>
        <w:t xml:space="preserve">No. All of the links we send you are secure and safe. Most of them take you straight to a resource on our webpage. </w:t>
      </w:r>
    </w:p>
    <w:p w14:paraId="36169D34" w14:textId="77777777" w:rsidR="001C7917" w:rsidRDefault="003E7FCE" w:rsidP="001C7917">
      <w:pPr>
        <w:pStyle w:val="Salutation"/>
        <w:spacing w:before="240"/>
        <w:rPr>
          <w:sz w:val="22"/>
          <w:szCs w:val="22"/>
        </w:rPr>
      </w:pPr>
      <w:r>
        <w:rPr>
          <w:sz w:val="22"/>
          <w:szCs w:val="22"/>
        </w:rPr>
        <w:t>Can</w:t>
      </w:r>
      <w:r w:rsidR="001C7917">
        <w:rPr>
          <w:sz w:val="22"/>
          <w:szCs w:val="22"/>
        </w:rPr>
        <w:t xml:space="preserve"> I text back?</w:t>
      </w:r>
    </w:p>
    <w:p w14:paraId="1C999202" w14:textId="77777777" w:rsidR="001C7917" w:rsidRDefault="001C7917" w:rsidP="001C7917">
      <w:pPr>
        <w:pStyle w:val="Salutation"/>
        <w:spacing w:before="240"/>
        <w:rPr>
          <w:color w:val="808080" w:themeColor="background1" w:themeShade="80"/>
          <w:sz w:val="20"/>
          <w:szCs w:val="20"/>
        </w:rPr>
      </w:pPr>
      <w:r>
        <w:rPr>
          <w:color w:val="808080" w:themeColor="background1" w:themeShade="80"/>
          <w:sz w:val="20"/>
          <w:szCs w:val="20"/>
        </w:rPr>
        <w:t xml:space="preserve">This is a one-way texting service. If you text back, the text </w:t>
      </w:r>
      <w:r w:rsidR="00352E17">
        <w:rPr>
          <w:color w:val="808080" w:themeColor="background1" w:themeShade="80"/>
          <w:sz w:val="20"/>
          <w:szCs w:val="20"/>
        </w:rPr>
        <w:t xml:space="preserve">goes nowhere and </w:t>
      </w:r>
      <w:r>
        <w:rPr>
          <w:color w:val="808080" w:themeColor="background1" w:themeShade="80"/>
          <w:sz w:val="20"/>
          <w:szCs w:val="20"/>
        </w:rPr>
        <w:t xml:space="preserve">is not received by anyone. </w:t>
      </w:r>
      <w:r w:rsidR="00352E17">
        <w:rPr>
          <w:color w:val="808080" w:themeColor="background1" w:themeShade="80"/>
          <w:sz w:val="20"/>
          <w:szCs w:val="20"/>
        </w:rPr>
        <w:t xml:space="preserve">The only exception is if you text STOP to unsubscribe from the service. </w:t>
      </w:r>
    </w:p>
    <w:p w14:paraId="4A832075" w14:textId="77777777" w:rsidR="00352E17" w:rsidRDefault="00352E17" w:rsidP="00352E17">
      <w:r>
        <w:t>If you need urgent mental health support, call 911, the DC Access Helpline (888-</w:t>
      </w:r>
      <w:r w:rsidRPr="00352E17">
        <w:t>793-4357</w:t>
      </w:r>
      <w:r>
        <w:t>), or go to your nearest emergency room.</w:t>
      </w:r>
    </w:p>
    <w:p w14:paraId="2380F828" w14:textId="77777777" w:rsidR="009D0C78" w:rsidRPr="009D0C78" w:rsidRDefault="00352E17" w:rsidP="00352E17">
      <w:r>
        <w:t xml:space="preserve">If you want to speak with the WISE team about our programs or your child’s care, please contact our Clinical Coordinator at 202-779-0208. </w:t>
      </w:r>
    </w:p>
    <w:sectPr w:rsidR="009D0C78" w:rsidRPr="009D0C78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44F6C" w14:textId="77777777" w:rsidR="002F7D57" w:rsidRDefault="002F7D57">
      <w:pPr>
        <w:spacing w:after="0" w:line="240" w:lineRule="auto"/>
      </w:pPr>
      <w:r>
        <w:separator/>
      </w:r>
    </w:p>
  </w:endnote>
  <w:endnote w:type="continuationSeparator" w:id="0">
    <w:p w14:paraId="5F824A8C" w14:textId="77777777" w:rsidR="002F7D57" w:rsidRDefault="002F7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61636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C4660C" w14:textId="77777777" w:rsidR="00605994" w:rsidRDefault="00391E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0C7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0D22F" w14:textId="77777777" w:rsidR="002F7D57" w:rsidRDefault="002F7D57">
      <w:pPr>
        <w:spacing w:after="0" w:line="240" w:lineRule="auto"/>
      </w:pPr>
      <w:r>
        <w:separator/>
      </w:r>
    </w:p>
  </w:footnote>
  <w:footnote w:type="continuationSeparator" w:id="0">
    <w:p w14:paraId="69540FE2" w14:textId="77777777" w:rsidR="002F7D57" w:rsidRDefault="002F7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2D672" w14:textId="77777777" w:rsidR="00605994" w:rsidRDefault="009D0C78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3CF0FDA7" wp14:editId="043FC97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1270" b="0"/>
              <wp:wrapNone/>
              <wp:docPr id="2" name="Group 2" descr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3" name="Frame 3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B36AEF" w14:textId="77777777" w:rsidR="009D0C78" w:rsidRDefault="009D0C78" w:rsidP="009D0C7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4D34431E" id="Group 2" o:spid="_x0000_s1026" alt="Page frame with tab" style="position:absolute;margin-left:0;margin-top:0;width:394.7pt;height:567.5pt;z-index:-251650048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KHEVdwnBQAAnw8A&#13;&#10;AA4AAAAAAAAAAAAAAAAALgIAAGRycy9lMm9Eb2MueG1sUEsBAi0AFAAGAAgAAAAhAIDPoPzeAAAA&#13;&#10;CwEAAA8AAAAAAAAAAAAAAAAAgQcAAGRycy9kb3ducmV2LnhtbFBLBQYAAAAABAAEAPMAAACMCAAA&#13;&#10;AAA=&#13;&#10;">
              <v:shape id="Frame 3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" path="m,l7315200,r,9601200l,9601200,,xm190488,190488r,9220224l7124712,9410712r,-9220224l190488,190488xe" fillcolor="#4472c4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4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9D0C78" w:rsidRDefault="009D0C78" w:rsidP="009D0C78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42DD" w14:textId="77777777" w:rsidR="00605994" w:rsidRDefault="00391E5D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1E1F7208" wp14:editId="3766540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10" name="Group 10" descr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8" name="Frame 8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45AB799" w14:textId="77777777" w:rsidR="00605994" w:rsidRDefault="00605994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10" o:spid="_x0000_s1029" alt="Page frame with tab" style="position:absolute;margin-left:0;margin-top:0;width:394.7pt;height:567.5pt;z-index:-251652096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">
              <v:shape id="Frame 8" o:spid="_x0000_s1030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" path="m,l7315200,r,9601200l,9601200,,xm190488,190488r,9220224l7124712,9410712r,-9220224l190488,190488xe" fillcolor="#4472c4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7" o:spid="_x0000_s1031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605994" w:rsidRDefault="00605994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A8C68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5A50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6018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0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50DB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E0ED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5644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1C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9497C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F29BA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</w:abstractNum>
  <w:abstractNum w:abstractNumId="10" w15:restartNumberingAfterBreak="0">
    <w:nsid w:val="454416C3"/>
    <w:multiLevelType w:val="hybridMultilevel"/>
    <w:tmpl w:val="1884BEFA"/>
    <w:lvl w:ilvl="0" w:tplc="F1084306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D39"/>
    <w:rsid w:val="00197F30"/>
    <w:rsid w:val="001C7917"/>
    <w:rsid w:val="001F40B9"/>
    <w:rsid w:val="002A7B9F"/>
    <w:rsid w:val="002F7D57"/>
    <w:rsid w:val="003038D9"/>
    <w:rsid w:val="00352E17"/>
    <w:rsid w:val="0035414F"/>
    <w:rsid w:val="00391E5D"/>
    <w:rsid w:val="003E7FCE"/>
    <w:rsid w:val="003F6A5A"/>
    <w:rsid w:val="00451C86"/>
    <w:rsid w:val="00456E99"/>
    <w:rsid w:val="00605994"/>
    <w:rsid w:val="00657397"/>
    <w:rsid w:val="00983994"/>
    <w:rsid w:val="009D0C78"/>
    <w:rsid w:val="00AB358A"/>
    <w:rsid w:val="00AD7D39"/>
    <w:rsid w:val="00B83831"/>
    <w:rsid w:val="00BC0D67"/>
    <w:rsid w:val="00BE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4CB6A"/>
  <w15:chartTrackingRefBased/>
  <w15:docId w15:val="{6A94BC40-704F-9F4E-AD81-28EAED748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0" w:unhideWhenUsed="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E5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44546A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4546A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4546A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546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44546A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44546A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44546A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4546A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44546A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customStyle="1" w:styleId="Address">
    <w:name w:val="Address"/>
    <w:basedOn w:val="Normal"/>
    <w:uiPriority w:val="3"/>
    <w:qFormat/>
    <w:pPr>
      <w:spacing w:after="280" w:line="264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qFormat/>
    <w:pPr>
      <w:spacing w:before="720" w:after="0" w:line="240" w:lineRule="auto"/>
    </w:pPr>
    <w:rPr>
      <w:rFonts w:eastAsiaTheme="minorEastAsia"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qFormat/>
    <w:pPr>
      <w:spacing w:before="1080" w:after="280" w:line="240" w:lineRule="auto"/>
      <w:contextualSpacing/>
    </w:pPr>
    <w:rPr>
      <w:rFonts w:asciiTheme="majorHAnsi" w:eastAsiaTheme="minorEastAsia" w:hAnsiTheme="majorHAnsi"/>
      <w:bCs/>
      <w:color w:val="44546A" w:themeColor="text2"/>
      <w:sz w:val="24"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asciiTheme="majorHAnsi" w:eastAsiaTheme="minorEastAsia" w:hAnsiTheme="majorHAnsi"/>
      <w:bCs/>
      <w:color w:val="44546A" w:themeColor="text2"/>
      <w:sz w:val="24"/>
      <w:szCs w:val="18"/>
    </w:rPr>
  </w:style>
  <w:style w:type="paragraph" w:styleId="Date">
    <w:name w:val="Date"/>
    <w:basedOn w:val="Normal"/>
    <w:next w:val="Address"/>
    <w:link w:val="DateChar"/>
    <w:uiPriority w:val="2"/>
    <w:qFormat/>
    <w:pPr>
      <w:spacing w:before="720" w:after="280" w:line="240" w:lineRule="auto"/>
      <w:contextualSpacing/>
    </w:pPr>
    <w:rPr>
      <w:rFonts w:asciiTheme="majorHAnsi" w:eastAsiaTheme="minorEastAsia" w:hAnsiTheme="majorHAnsi"/>
      <w:bCs/>
      <w:color w:val="44546A" w:themeColor="text2"/>
      <w:sz w:val="24"/>
      <w:szCs w:val="18"/>
    </w:rPr>
  </w:style>
  <w:style w:type="character" w:customStyle="1" w:styleId="DateChar">
    <w:name w:val="Date Char"/>
    <w:basedOn w:val="DefaultParagraphFont"/>
    <w:link w:val="Date"/>
    <w:uiPriority w:val="2"/>
    <w:rPr>
      <w:rFonts w:asciiTheme="majorHAnsi" w:eastAsiaTheme="minorEastAsia" w:hAnsiTheme="majorHAnsi"/>
      <w:bCs/>
      <w:color w:val="44546A" w:themeColor="text2"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pPr>
      <w:spacing w:before="240" w:after="0" w:line="240" w:lineRule="auto"/>
    </w:pPr>
    <w:rPr>
      <w:color w:val="44546A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44546A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4"/>
    <w:qFormat/>
    <w:pPr>
      <w:spacing w:before="800" w:line="240" w:lineRule="auto"/>
    </w:pPr>
    <w:rPr>
      <w:rFonts w:asciiTheme="majorHAnsi" w:eastAsiaTheme="minorEastAsia" w:hAnsiTheme="majorHAnsi"/>
      <w:bCs/>
      <w:color w:val="44546A" w:themeColor="text2"/>
      <w:sz w:val="24"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asciiTheme="majorHAnsi" w:eastAsiaTheme="minorEastAsia" w:hAnsiTheme="majorHAnsi"/>
      <w:bCs/>
      <w:color w:val="44546A" w:themeColor="text2"/>
      <w:sz w:val="24"/>
      <w:szCs w:val="18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</w:pPr>
    <w:rPr>
      <w:rFonts w:asciiTheme="majorHAnsi" w:hAnsiTheme="majorHAnsi"/>
      <w:b/>
      <w:caps/>
      <w:color w:val="44546A" w:themeColor="text2"/>
      <w:sz w:val="70"/>
    </w:rPr>
  </w:style>
  <w:style w:type="paragraph" w:customStyle="1" w:styleId="ContactInfo">
    <w:name w:val="Contact Info"/>
    <w:basedOn w:val="Normal"/>
    <w:uiPriority w:val="2"/>
    <w:qFormat/>
    <w:pPr>
      <w:contextualSpacing/>
    </w:pPr>
    <w:rPr>
      <w:rFonts w:asciiTheme="majorHAnsi" w:hAnsiTheme="majorHAnsi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44546A" w:themeColor="text2"/>
      <w:sz w:val="24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itle">
    <w:name w:val="Title"/>
    <w:basedOn w:val="Normal"/>
    <w:link w:val="TitleChar"/>
    <w:uiPriority w:val="9"/>
    <w:semiHidden/>
    <w:unhideWhenUsed/>
    <w:qFormat/>
    <w:pPr>
      <w:spacing w:line="192" w:lineRule="auto"/>
    </w:pPr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color w:val="7F7F7F" w:themeColor="text1" w:themeTint="80"/>
      <w:sz w:val="26"/>
      <w:szCs w:val="2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9"/>
    <w:semiHidden/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0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eastAsiaTheme="minorEastAsia"/>
      <w:spacing w:val="15"/>
      <w:sz w:val="2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character" w:customStyle="1" w:styleId="SubtitleChar">
    <w:name w:val="Subtitle Char"/>
    <w:basedOn w:val="DefaultParagraphFont"/>
    <w:link w:val="Subtitle"/>
    <w:uiPriority w:val="10"/>
    <w:semiHidden/>
    <w:rPr>
      <w:rFonts w:eastAsiaTheme="minorEastAsia"/>
      <w:color w:val="7F7F7F" w:themeColor="text1" w:themeTint="80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4546A" w:themeColor="text2"/>
      <w:sz w:val="22"/>
      <w:szCs w:val="26"/>
    </w:r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4546A" w:themeColor="text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44546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44546A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44546A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44546A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4546A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44546A" w:themeColor="text2"/>
      <w:sz w:val="16"/>
      <w:szCs w:val="21"/>
    </w:rPr>
  </w:style>
  <w:style w:type="paragraph" w:styleId="Header">
    <w:name w:val="header"/>
    <w:basedOn w:val="Normal"/>
    <w:link w:val="HeaderChar"/>
    <w:uiPriority w:val="99"/>
    <w:unhideWhenUsed/>
    <w:rsid w:val="00391E5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E5D"/>
  </w:style>
  <w:style w:type="paragraph" w:styleId="ListBullet">
    <w:name w:val="List Bullet"/>
    <w:basedOn w:val="Normal"/>
    <w:uiPriority w:val="9"/>
    <w:semiHidden/>
    <w:unhideWhenUsed/>
    <w:qFormat/>
    <w:pPr>
      <w:numPr>
        <w:numId w:val="1"/>
      </w:numPr>
      <w:spacing w:after="120"/>
      <w:ind w:left="216" w:hanging="216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8"/>
      </w:numPr>
      <w:spacing w:after="120"/>
      <w:ind w:left="216" w:hanging="216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3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ganmccormick/Library/Containers/com.microsoft.Word/Data/Library/Application%20Support/Microsoft/Office/16.0/DTS/en-US%7b643188DF-3254-DC48-9B15-07358C6AA98E%7d/%7bE3656AF2-2658-014E-BDAC-F860B5023E00%7dtf1000207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0234B6A3BCD4A4E8EA09A7C52823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A50CF-05A9-FE4B-9828-8ECB32404149}"/>
      </w:docPartPr>
      <w:docPartBody>
        <w:p w:rsidR="009365B5" w:rsidRDefault="009D0DEE">
          <w:pPr>
            <w:pStyle w:val="90234B6A3BCD4A4E8EA09A7C52823E8B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EE"/>
    <w:rsid w:val="009365B5"/>
    <w:rsid w:val="009D0DEE"/>
    <w:rsid w:val="00D77354"/>
    <w:rsid w:val="00F3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234B6A3BCD4A4E8EA09A7C52823E8B">
    <w:name w:val="90234B6A3BCD4A4E8EA09A7C52823E8B"/>
  </w:style>
  <w:style w:type="paragraph" w:customStyle="1" w:styleId="BEF2737A32926747AA64D4573B9D1607">
    <w:name w:val="BEF2737A32926747AA64D4573B9D1607"/>
  </w:style>
  <w:style w:type="paragraph" w:customStyle="1" w:styleId="84A27B3454920946A01AD3985D114951">
    <w:name w:val="84A27B3454920946A01AD3985D114951"/>
  </w:style>
  <w:style w:type="paragraph" w:customStyle="1" w:styleId="7D595583F7F7644D92FA79F356529B9F">
    <w:name w:val="7D595583F7F7644D92FA79F356529B9F"/>
  </w:style>
  <w:style w:type="paragraph" w:customStyle="1" w:styleId="4594EDA1161BA248B8944A66A313B194">
    <w:name w:val="4594EDA1161BA248B8944A66A313B194"/>
  </w:style>
  <w:style w:type="paragraph" w:customStyle="1" w:styleId="85C1065E5E214B45BD589AE4025FD94C">
    <w:name w:val="85C1065E5E214B45BD589AE4025FD94C"/>
  </w:style>
  <w:style w:type="paragraph" w:customStyle="1" w:styleId="E55FF043F199904AB49F1EF0EBD9CDD8">
    <w:name w:val="E55FF043F199904AB49F1EF0EBD9CDD8"/>
  </w:style>
  <w:style w:type="paragraph" w:customStyle="1" w:styleId="B42BF31DA8D500469890FA6603B0CA6F">
    <w:name w:val="B42BF31DA8D500469890FA6603B0CA6F"/>
  </w:style>
  <w:style w:type="paragraph" w:customStyle="1" w:styleId="8C0456093280AE45949DAF9FD5037F4B">
    <w:name w:val="8C0456093280AE45949DAF9FD5037F4B"/>
  </w:style>
  <w:style w:type="paragraph" w:customStyle="1" w:styleId="CB2D6AA8336D4E4E985D2A3B3941F7EB">
    <w:name w:val="CB2D6AA8336D4E4E985D2A3B3941F7EB"/>
  </w:style>
  <w:style w:type="paragraph" w:customStyle="1" w:styleId="290E839709866D4EB9AE2B851225C699">
    <w:name w:val="290E839709866D4EB9AE2B851225C699"/>
  </w:style>
  <w:style w:type="paragraph" w:customStyle="1" w:styleId="95EC2C8CFDC3804DB4F32B0B1D985AA8">
    <w:name w:val="95EC2C8CFDC3804DB4F32B0B1D985AA8"/>
  </w:style>
  <w:style w:type="paragraph" w:customStyle="1" w:styleId="45B573362653564B9F7112579333C044">
    <w:name w:val="45B573362653564B9F7112579333C0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Resume linea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Cover Letter.dotx</Template>
  <TotalTime>72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FAQ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Megan McCormick</cp:lastModifiedBy>
  <cp:revision>5</cp:revision>
  <dcterms:created xsi:type="dcterms:W3CDTF">2020-04-28T20:08:00Z</dcterms:created>
  <dcterms:modified xsi:type="dcterms:W3CDTF">2020-05-08T18:26:00Z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TF10002006</vt:lpwstr>
  </property>
</Properties>
</file>